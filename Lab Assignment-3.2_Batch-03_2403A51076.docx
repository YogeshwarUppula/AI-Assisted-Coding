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40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"/>
        <w:gridCol w:w="240"/>
        <w:gridCol w:w="1286"/>
        <w:gridCol w:w="1702"/>
        <w:gridCol w:w="1306"/>
        <w:gridCol w:w="283"/>
        <w:gridCol w:w="1529"/>
        <w:gridCol w:w="2483"/>
        <w:gridCol w:w="240"/>
        <w:gridCol w:w="142"/>
      </w:tblGrid>
      <w:tr w14:paraId="4D8205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gridSpan w:val="5"/>
          </w:tcPr>
          <w:p w14:paraId="0000000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3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SCHOOL OF COMPUTER SCIENCE AND ARTIFICIAL INTELLIGENCE</w:t>
            </w:r>
          </w:p>
        </w:tc>
        <w:tc>
          <w:tcPr>
            <w:gridSpan w:val="5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3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DEPARTMENT OF COMPUTER SCIENCE ENGINEERING</w:t>
            </w:r>
          </w:p>
        </w:tc>
      </w:tr>
      <w:tr w14:paraId="393C6E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4"/>
            <w:vAlign w:val="center"/>
          </w:tcPr>
          <w:p w14:paraId="000000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ProgramName: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B. Tech</w:t>
            </w:r>
          </w:p>
        </w:tc>
        <w:tc>
          <w:tcPr>
            <w:gridSpan w:val="3"/>
            <w:vAlign w:val="center"/>
          </w:tcPr>
          <w:p w14:paraId="000000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14:paraId="000000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8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AcademicYear: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2025-2026</w:t>
            </w:r>
          </w:p>
        </w:tc>
      </w:tr>
      <w:tr w14:paraId="4BFCB3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gridSpan w:val="4"/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CourseCoordinatorName</w:t>
            </w:r>
          </w:p>
        </w:tc>
        <w:tc>
          <w:tcPr>
            <w:gridSpan w:val="6"/>
          </w:tcPr>
          <w:p w14:paraId="000000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Venkataramana Veeramsetty</w:t>
            </w:r>
          </w:p>
        </w:tc>
      </w:tr>
      <w:tr w14:paraId="00D44D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gridSpan w:val="4"/>
          </w:tcPr>
          <w:p w14:paraId="0000002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Instructor(s)Name</w:t>
            </w:r>
          </w:p>
        </w:tc>
        <w:tc>
          <w:tcPr>
            <w:gridSpan w:val="6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Dr. Mohammed Ali Shaik</w:t>
            </w:r>
          </w:p>
          <w:p w14:paraId="0000002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Dr. T Sampath Kumar</w:t>
            </w:r>
          </w:p>
          <w:p w14:paraId="0000002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Mr. S Naresh Kumar</w:t>
            </w:r>
          </w:p>
          <w:p w14:paraId="0000002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Dr. V. Rajesh</w:t>
            </w:r>
          </w:p>
          <w:p w14:paraId="0000002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Dr. Brij Kishore</w:t>
            </w:r>
          </w:p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Dr Pramoda Patro</w:t>
            </w:r>
          </w:p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7.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Dr. Venkataramana</w:t>
            </w:r>
          </w:p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8.        Dr. Ravi Chander</w:t>
            </w:r>
          </w:p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9.        Dr. Jagjeeth Singh</w:t>
            </w:r>
          </w:p>
        </w:tc>
      </w:tr>
      <w:tr w14:paraId="691E3F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gridSpan w:val="3"/>
          </w:tcPr>
          <w:p w14:paraId="0000003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CourseCode</w:t>
            </w:r>
          </w:p>
        </w:tc>
        <w:tc>
          <w:p w14:paraId="0000003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24CS002PC215</w:t>
            </w:r>
          </w:p>
        </w:tc>
        <w:tc>
          <w:tcPr>
            <w:gridSpan w:val="2"/>
          </w:tcPr>
          <w:p w14:paraId="0000003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CourseTitle</w:t>
            </w:r>
          </w:p>
        </w:tc>
        <w:tc>
          <w:tcPr>
            <w:gridSpan w:val="4"/>
          </w:tcPr>
          <w:p w14:paraId="0000003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AI Assisted Coding</w:t>
            </w:r>
          </w:p>
        </w:tc>
      </w:tr>
      <w:tr w14:paraId="3466F6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gridSpan w:val="3"/>
          </w:tcPr>
          <w:p w14:paraId="0000003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Year/Sem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II/I</w:t>
            </w:r>
          </w:p>
        </w:tc>
        <w:tc>
          <w:tcPr>
            <w:gridSpan w:val="2"/>
          </w:tcPr>
          <w:p w14:paraId="0000004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Regulation</w:t>
            </w:r>
          </w:p>
        </w:tc>
        <w:tc>
          <w:tcPr>
            <w:gridSpan w:val="4"/>
          </w:tcPr>
          <w:p w14:paraId="0000004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R2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</w:tr>
      <w:tr w14:paraId="7C8BD8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3"/>
          </w:tcPr>
          <w:p w14:paraId="0000004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8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Date and Day</w:t>
            </w:r>
          </w:p>
          <w:p w14:paraId="0000004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of Assignment</w:t>
            </w:r>
          </w:p>
        </w:tc>
        <w:tc>
          <w:p w14:paraId="0000004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Week2-Tuesday</w:t>
            </w:r>
          </w:p>
        </w:tc>
        <w:tc>
          <w:tcPr>
            <w:gridSpan w:val="2"/>
          </w:tcPr>
          <w:p w14:paraId="0000004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Time(s)</w:t>
            </w:r>
          </w:p>
        </w:tc>
        <w:tc>
          <w:tcPr>
            <w:gridSpan w:val="4"/>
          </w:tcPr>
          <w:p w14:paraId="0000004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BB921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3"/>
          </w:tcPr>
          <w:p w14:paraId="0000005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Hours</w:t>
            </w:r>
          </w:p>
        </w:tc>
        <w:tc>
          <w:tcPr>
            <w:gridSpan w:val="2"/>
          </w:tcPr>
          <w:p w14:paraId="0000005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8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Applicableto</w:t>
            </w:r>
          </w:p>
          <w:p w14:paraId="0000005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Batches</w:t>
            </w:r>
          </w:p>
        </w:tc>
        <w:tc>
          <w:tcPr>
            <w:gridSpan w:val="4"/>
          </w:tcPr>
          <w:p w14:paraId="0000005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 w14:paraId="0000005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24CSBTB01 To 24CSBTB39</w:t>
            </w:r>
          </w:p>
          <w:p w14:paraId="0000005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2D965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gridSpan w:val="10"/>
            <w:tcBorders>
              <w:bottom w:val="single" w:color="000000" w:sz="8" w:space="0"/>
            </w:tcBorders>
          </w:tcPr>
          <w:p w14:paraId="0000005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8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AssignmentNumber: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3.2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(Present assignment number)/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24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(Total number of assignments)</w:t>
            </w:r>
          </w:p>
        </w:tc>
      </w:tr>
      <w:tr w14:paraId="60C5CA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gridSpan w:val="10"/>
            <w:tcBorders>
              <w:bottom w:val="single" w:color="000000" w:sz="8" w:space="0"/>
            </w:tcBorders>
          </w:tcPr>
          <w:p w14:paraId="0000006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8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6BECF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Borders>
              <w:left w:val="nil"/>
              <w:bottom w:val="nil"/>
            </w:tcBorders>
          </w:tcPr>
          <w:p w14:paraId="0000007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240" w:type="dxa"/>
            <w:tcBorders>
              <w:top w:val="single" w:color="000000" w:sz="8" w:space="0"/>
            </w:tcBorders>
          </w:tcPr>
          <w:p w14:paraId="0000007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Q.N</w:t>
            </w:r>
            <w:bookmarkStart w:id="0" w:name="_GoBack"/>
            <w:bookmarkEnd w:id="0"/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  <w:tc>
          <w:tcPr>
            <w:tcW w:w="8589" w:type="dxa"/>
            <w:gridSpan w:val="6"/>
            <w:tcBorders>
              <w:top w:val="single" w:color="000000" w:sz="8" w:space="0"/>
            </w:tcBorders>
          </w:tcPr>
          <w:p w14:paraId="0000007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Question</w:t>
            </w:r>
          </w:p>
        </w:tc>
        <w:tc>
          <w:tcPr>
            <w:tcW w:w="240" w:type="dxa"/>
            <w:tcBorders>
              <w:top w:val="single" w:color="000000" w:sz="8" w:space="0"/>
            </w:tcBorders>
          </w:tcPr>
          <w:p w14:paraId="0000007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ExpectedTime</w:t>
            </w:r>
          </w:p>
          <w:p w14:paraId="0000007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 complete</w:t>
            </w:r>
          </w:p>
        </w:tc>
        <w:tc>
          <w:tcPr>
            <w:tcBorders>
              <w:bottom w:val="nil"/>
              <w:right w:val="nil"/>
            </w:tcBorders>
          </w:tcPr>
          <w:p w14:paraId="0000007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C4E4C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Borders>
              <w:top w:val="nil"/>
              <w:left w:val="nil"/>
              <w:bottom w:val="nil"/>
            </w:tcBorders>
          </w:tcPr>
          <w:p w14:paraId="0000007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tcW w:w="240" w:type="dxa"/>
            <w:vAlign w:val="center"/>
          </w:tcPr>
          <w:p w14:paraId="0000007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W w:w="8589" w:type="dxa"/>
            <w:gridSpan w:val="6"/>
            <w:vAlign w:val="center"/>
          </w:tcPr>
          <w:p w14:paraId="0000007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Lab 3: Prompt Engineering – Improving Prompts and Context Management </w:t>
            </w:r>
          </w:p>
          <w:p w14:paraId="0000008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Objectives:</w:t>
            </w:r>
          </w:p>
          <w:p w14:paraId="0000008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understand how prompt structure and wording influence AI-generated code.</w:t>
            </w:r>
          </w:p>
          <w:p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explore how context (like comments and function names) helps AI generate relevant output.</w:t>
            </w:r>
          </w:p>
          <w:p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evaluate the quality and accuracy of code based on prompt clarity.</w:t>
            </w:r>
          </w:p>
          <w:p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develop effective prompting strategies for AI-assisted programming.</w:t>
            </w:r>
          </w:p>
          <w:p w14:paraId="0000008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Outcomes (LOs):</w:t>
            </w:r>
          </w:p>
          <w:p w14:paraId="0000008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After completing this lab, students will be able to:</w:t>
            </w:r>
          </w:p>
          <w:p w14:paraId="0000008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Generate Python code using Google Gemini in Google Colab.</w:t>
            </w:r>
          </w:p>
          <w:p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Analyze the effectiveness of code explanations and suggestions by Gemini.</w:t>
            </w:r>
          </w:p>
          <w:p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Set up and use Cursor AI for AI-powered coding assistance.</w:t>
            </w:r>
          </w:p>
          <w:p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Evaluate and refactor code using Cursor AI features.</w:t>
            </w:r>
          </w:p>
          <w:p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Compare AI tool behavior and code quality across different platforms. </w:t>
            </w:r>
          </w:p>
          <w:p w14:paraId="0000009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Description#1</w:t>
            </w:r>
          </w:p>
          <w:p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Ask AI to write a function to calculate compound interest, starting with only the function name. Then add a docstring, then input-output example</w:t>
            </w:r>
          </w:p>
          <w:p w14:paraId="0000009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Output#1</w:t>
            </w:r>
          </w:p>
          <w:p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Comparison of AI-generated code styles</w:t>
            </w:r>
          </w:p>
          <w:p w14:paraId="24A081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>P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>rompt #1</w:t>
            </w:r>
          </w:p>
          <w:p w14:paraId="510EF5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220" w:leftChars="0" w:right="0" w:rightChars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1.Write a Python function named calculate_compound_interest</w:t>
            </w:r>
          </w:p>
          <w:p w14:paraId="33C046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220" w:leftChars="0" w:right="0" w:rightChars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2.Add a docstring to the function</w:t>
            </w:r>
          </w:p>
          <w:p w14:paraId="450E32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220" w:leftChars="0" w:right="0" w:rightChars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3.Add an example in the docstring showing input and output</w:t>
            </w:r>
          </w:p>
          <w:p w14:paraId="07B51D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90" w:leftChars="0" w:right="0" w:rightChars="0"/>
              <w:jc w:val="left"/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>Code #1:</w:t>
            </w:r>
          </w:p>
          <w:p w14:paraId="7575CB69"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sz w:val="18"/>
                <w:szCs w:val="18"/>
              </w:rPr>
              <w:drawing>
                <wp:inline distT="0" distB="0" distL="114300" distR="114300">
                  <wp:extent cx="7668260" cy="4561205"/>
                  <wp:effectExtent l="0" t="0" r="8890" b="10795"/>
                  <wp:docPr id="4" name="Picture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8260" cy="4561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0BF21C"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 </w:t>
            </w:r>
            <w:r>
              <w:rPr>
                <w:rFonts w:hint="default"/>
                <w:b/>
                <w:bCs/>
                <w:sz w:val="18"/>
                <w:szCs w:val="18"/>
                <w:u w:val="single"/>
                <w:lang w:val="en-US"/>
              </w:rPr>
              <w:t>Observations #1:</w:t>
            </w:r>
          </w:p>
          <w:p w14:paraId="0186B51C">
            <w:pPr>
              <w:pStyle w:val="15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0" w:leftChars="0" w:firstLine="0" w:firstLineChars="0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Final amount means money you get back (your money + interest)</w:t>
            </w:r>
            <w:r>
              <w:rPr>
                <w:rFonts w:ascii="SimSun" w:hAnsi="SimSun" w:eastAsia="SimSun" w:cs="SimSun"/>
                <w:sz w:val="18"/>
                <w:szCs w:val="18"/>
              </w:rPr>
              <w:t>.</w:t>
            </w:r>
          </w:p>
          <w:p w14:paraId="48D05522">
            <w:pPr>
              <w:pStyle w:val="15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0" w:leftChars="0" w:firstLine="0" w:firstLineChars="0"/>
              <w:rPr>
                <w:rFonts w:hint="default" w:ascii="Times New Roman" w:hAnsi="Times New Roman" w:eastAsia="SimSu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Compound interest means only the extra money you earn.</w:t>
            </w:r>
          </w:p>
          <w:p w14:paraId="56A4C7A1">
            <w:pPr>
              <w:pStyle w:val="15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0" w:leftChars="0" w:firstLine="0" w:firstLineChars="0"/>
              <w:rPr>
                <w:rFonts w:hint="default" w:ascii="Times New Roman" w:hAnsi="Times New Roman" w:eastAsia="SimSu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With input, the program asks the user directly, so it works for any values.</w:t>
            </w:r>
          </w:p>
          <w:p w14:paraId="34B281E0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right="0" w:rightChars="0"/>
              <w:rPr>
                <w:rFonts w:hint="default" w:ascii="Times New Roman" w:hAnsi="Times New Roman" w:eastAsia="SimSun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 Code Explanation #1:</w:t>
            </w:r>
          </w:p>
          <w:p w14:paraId="555BFEB3">
            <w:pPr>
              <w:pStyle w:val="1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firstLine="90" w:firstLineChars="5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We </w:t>
            </w:r>
            <w:r>
              <w:rPr>
                <w:rStyle w:val="16"/>
                <w:rFonts w:hint="default" w:ascii="Times New Roman" w:hAnsi="Times New Roman" w:cs="Times New Roman"/>
                <w:sz w:val="18"/>
                <w:szCs w:val="18"/>
              </w:rPr>
              <w:t>define a function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Style w:val="14"/>
                <w:rFonts w:hint="default" w:ascii="Times New Roman" w:hAnsi="Times New Roman" w:cs="Times New Roman"/>
                <w:sz w:val="18"/>
                <w:szCs w:val="18"/>
              </w:rPr>
              <w:t>calculate_compound_interest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to do the math.</w:t>
            </w:r>
          </w:p>
          <w:p w14:paraId="36CD025A">
            <w:pPr>
              <w:pStyle w:val="1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firstLine="90" w:firstLineChars="5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Inside the function, we use the formula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14:paraId="1E033D59">
            <w:pPr>
              <w:pStyle w:val="1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firstLine="90" w:firstLineChars="5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Then we </w:t>
            </w:r>
            <w:r>
              <w:rPr>
                <w:rStyle w:val="16"/>
                <w:rFonts w:hint="default" w:ascii="Times New Roman" w:hAnsi="Times New Roman" w:cs="Times New Roman"/>
                <w:sz w:val="18"/>
                <w:szCs w:val="18"/>
              </w:rPr>
              <w:t>subtract the principal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to get only the interest.</w:t>
            </w:r>
          </w:p>
          <w:p w14:paraId="3DD4BAB0">
            <w:pPr>
              <w:pStyle w:val="1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firstLine="90" w:firstLineChars="5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The program </w:t>
            </w:r>
            <w:r>
              <w:rPr>
                <w:rStyle w:val="16"/>
                <w:rFonts w:hint="default" w:ascii="Times New Roman" w:hAnsi="Times New Roman" w:cs="Times New Roman"/>
                <w:sz w:val="18"/>
                <w:szCs w:val="18"/>
              </w:rPr>
              <w:t>asks the user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to enter principal, rate, and ti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m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e.</w:t>
            </w:r>
          </w:p>
          <w:p w14:paraId="252501E8">
            <w:pPr>
              <w:pStyle w:val="1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firstLine="90" w:firstLineChars="5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It </w:t>
            </w:r>
            <w:r>
              <w:rPr>
                <w:rStyle w:val="16"/>
                <w:rFonts w:hint="default" w:ascii="Times New Roman" w:hAnsi="Times New Roman" w:cs="Times New Roman"/>
                <w:sz w:val="18"/>
                <w:szCs w:val="18"/>
              </w:rPr>
              <w:t>calls the function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with those values.</w:t>
            </w:r>
          </w:p>
          <w:p w14:paraId="0000009B">
            <w:pPr>
              <w:pStyle w:val="1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firstLine="90" w:firstLineChars="50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Finally, it </w:t>
            </w:r>
            <w:r>
              <w:rPr>
                <w:rStyle w:val="16"/>
                <w:rFonts w:hint="default" w:ascii="Times New Roman" w:hAnsi="Times New Roman" w:cs="Times New Roman"/>
                <w:sz w:val="18"/>
                <w:szCs w:val="18"/>
              </w:rPr>
              <w:t>prints the interest earned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.</w:t>
            </w:r>
          </w:p>
          <w:p w14:paraId="0000009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Description#2</w:t>
            </w:r>
          </w:p>
          <w:p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Do math stuff, then refine it to: # Write a function to calculate average, median, and mode of a list of numbers.</w:t>
            </w:r>
          </w:p>
          <w:p w14:paraId="0000009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Output#2</w:t>
            </w:r>
          </w:p>
          <w:p w14:paraId="675EC2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AI-generated function evolves from unclear to accurate multi-statistical operation</w:t>
            </w:r>
          </w:p>
          <w:p w14:paraId="097E73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>Prompt #2:</w:t>
            </w:r>
          </w:p>
          <w:p w14:paraId="217DA7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Takes a list of numbers as input</w:t>
            </w:r>
          </w:p>
          <w:p w14:paraId="7AE03C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Find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average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DD2DD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Find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median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E5D30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Find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mode</w:t>
            </w:r>
          </w:p>
          <w:p w14:paraId="0C3CE2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Returns or prints them</w:t>
            </w:r>
          </w:p>
          <w:p w14:paraId="3B3698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50" w:right="0" w:rightChars="0"/>
              <w:jc w:val="left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  <w:t>Code #2:</w:t>
            </w:r>
          </w:p>
          <w:p w14:paraId="1B5E58C8">
            <w:pPr>
              <w:pStyle w:val="15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114300" distR="114300">
                  <wp:extent cx="5858510" cy="5321300"/>
                  <wp:effectExtent l="0" t="0" r="8890" b="12700"/>
                  <wp:docPr id="5" name="Picture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510" cy="532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ADDA30"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sz w:val="18"/>
                <w:szCs w:val="18"/>
                <w:u w:val="single"/>
                <w:lang w:val="en-US"/>
              </w:rPr>
              <w:t>Observations #2</w:t>
            </w:r>
          </w:p>
          <w:p w14:paraId="3C4880F4">
            <w:pPr>
              <w:pStyle w:val="15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5" w:leftChars="0" w:firstLine="0" w:firstLineChars="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average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tells the overall value (add all numbers ÷ count).</w:t>
            </w:r>
          </w:p>
          <w:p w14:paraId="6081BDFF">
            <w:pPr>
              <w:pStyle w:val="15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5" w:leftChars="0" w:firstLine="0" w:firstLineChars="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  <w:lang w:val="en-US"/>
              </w:rPr>
              <w:t>median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is the middle value when numbers are sorted.</w:t>
            </w:r>
          </w:p>
          <w:p w14:paraId="648D16C7">
            <w:pPr>
              <w:pStyle w:val="15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5" w:leftChars="0" w:firstLine="0" w:firstLineChars="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mode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is the number that comes most often.</w:t>
            </w:r>
          </w:p>
          <w:p w14:paraId="1C1564AA">
            <w:pPr>
              <w:pStyle w:val="15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5" w:leftChars="0" w:firstLine="0" w:firstLineChars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All three give different ways to understand the data.</w:t>
            </w:r>
          </w:p>
          <w:p w14:paraId="092C8D19">
            <w:pPr>
              <w:pStyle w:val="15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5" w:leftChars="0" w:firstLine="0" w:firstLineChars="0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lang w:val="en-US"/>
              </w:rPr>
            </w:pPr>
            <w:r>
              <w:rPr>
                <w:sz w:val="18"/>
                <w:szCs w:val="18"/>
              </w:rPr>
              <w:t>Useful in maths, statistics, and real-life data analysis.</w:t>
            </w:r>
            <w:r>
              <w:rPr>
                <w:rFonts w:hint="eastAsia" w:ascii="SimSun" w:hAnsi="SimSun" w:eastAsia="SimSun" w:cs="SimSun"/>
                <w:sz w:val="18"/>
                <w:szCs w:val="18"/>
              </w:rPr>
              <w:t xml:space="preserve"> </w:t>
            </w:r>
          </w:p>
          <w:p w14:paraId="0EDF57AB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45" w:leftChars="0" w:right="0" w:rightChars="0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lang w:val="en-US"/>
              </w:rPr>
              <w:t>Code Explanation #2:</w:t>
            </w:r>
          </w:p>
          <w:p w14:paraId="6EF43BEB">
            <w:pPr>
              <w:pStyle w:val="1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45" w:leftChars="0" w:right="0" w:rightChars="0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The program asks numbers → checks input → finds average, median, mode → prints them nicely.</w:t>
            </w:r>
          </w:p>
          <w:p w14:paraId="000000A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Description#3</w:t>
            </w:r>
          </w:p>
          <w:p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Provide multiple examples of input-output to the AI for convert_to_binary(num) function. Observe how AI uses few-shot prompting to generalize.</w:t>
            </w:r>
          </w:p>
          <w:p w14:paraId="000000A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Output#3</w:t>
            </w:r>
          </w:p>
          <w:p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Enhanced AI output with clearer prompts </w:t>
            </w:r>
          </w:p>
          <w:p w14:paraId="41BC25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>Prompt #3:</w:t>
            </w:r>
          </w:p>
          <w:p w14:paraId="5179F5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5" w:leftChars="0" w:right="0" w:rightChars="0" w:firstLine="0" w:firstLineChars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Write a Python function named convert_to_binary(num)</w:t>
            </w:r>
          </w:p>
          <w:p w14:paraId="11F925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5" w:leftChars="0" w:right="0" w:rightChars="0" w:firstLine="0" w:firstLineChars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Now write the function</w:t>
            </w:r>
          </w:p>
          <w:p w14:paraId="400C65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5" w:leftChars="0" w:right="0" w:rightChars="0"/>
              <w:jc w:val="left"/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>Code #3:</w:t>
            </w:r>
          </w:p>
          <w:p w14:paraId="5C7E510B">
            <w:pPr>
              <w:pStyle w:val="15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114300" distR="114300">
                  <wp:extent cx="5516245" cy="4173855"/>
                  <wp:effectExtent l="0" t="0" r="8255" b="17145"/>
                  <wp:docPr id="6" name="Picture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245" cy="4173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2E36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5" w:leftChars="0" w:right="0" w:rightChars="0"/>
              <w:jc w:val="left"/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>Observations #3:</w:t>
            </w:r>
          </w:p>
          <w:p w14:paraId="77D3D9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5" w:leftChars="0" w:right="0" w:rightChars="0" w:firstLine="90" w:firstLineChars="50"/>
              <w:jc w:val="left"/>
              <w:rPr>
                <w:rFonts w:hint="default" w:ascii="Times New Roman" w:hAnsi="Times New Roman" w:eastAsia="SimSu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Giving </w:t>
            </w:r>
            <w:r>
              <w:rPr>
                <w:rStyle w:val="16"/>
                <w:rFonts w:hint="default" w:ascii="Times New Roman" w:hAnsi="Times New Roman" w:cs="Times New Roman"/>
                <w:sz w:val="18"/>
                <w:szCs w:val="18"/>
              </w:rPr>
              <w:t>examples of input and output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helps AI understand the pattern.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 </w:t>
            </w:r>
          </w:p>
          <w:p w14:paraId="5524BF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5" w:leftChars="0"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AI looks at the examples and learns how to convert any number into binary.</w:t>
            </w:r>
          </w:p>
          <w:p w14:paraId="2998CF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5" w:leftChars="0" w:right="0" w:rightChars="0" w:firstLine="90" w:firstLineChars="50"/>
              <w:jc w:val="left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Example: If it knows </w:t>
            </w:r>
            <w:r>
              <w:rPr>
                <w:rStyle w:val="14"/>
                <w:rFonts w:hint="default" w:ascii="Times New Roman" w:hAnsi="Times New Roman" w:cs="Times New Roman"/>
                <w:sz w:val="18"/>
                <w:szCs w:val="18"/>
              </w:rPr>
              <w:t>5 → 101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and </w:t>
            </w:r>
            <w:r>
              <w:rPr>
                <w:rStyle w:val="14"/>
                <w:rFonts w:hint="default" w:ascii="Times New Roman" w:hAnsi="Times New Roman" w:cs="Times New Roman"/>
                <w:sz w:val="18"/>
                <w:szCs w:val="18"/>
              </w:rPr>
              <w:t>10 → 1010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, it can guess </w:t>
            </w:r>
            <w:r>
              <w:rPr>
                <w:rStyle w:val="14"/>
                <w:rFonts w:hint="default" w:ascii="Times New Roman" w:hAnsi="Times New Roman" w:cs="Times New Roman"/>
                <w:sz w:val="18"/>
                <w:szCs w:val="18"/>
              </w:rPr>
              <w:t>7 → 111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.</w:t>
            </w:r>
          </w:p>
          <w:p w14:paraId="5D1B3E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5" w:leftChars="0" w:right="0" w:rightChars="0" w:firstLine="90" w:firstLineChars="50"/>
              <w:jc w:val="left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More examples = better generalization.</w:t>
            </w:r>
          </w:p>
          <w:p w14:paraId="1BD7B8D4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50" w:right="0" w:rightChars="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 w14:paraId="5B9DBA42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50" w:right="0" w:rightChars="0"/>
              <w:jc w:val="left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  <w:t>Code Explanation #3</w:t>
            </w:r>
          </w:p>
          <w:p w14:paraId="76B1F5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50" w:right="0" w:rightChars="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Style w:val="16"/>
                <w:rFonts w:hint="default" w:ascii="Times New Roman" w:hAnsi="Times New Roman" w:cs="Times New Roman"/>
                <w:sz w:val="18"/>
                <w:szCs w:val="18"/>
              </w:rPr>
              <w:t>Ask the user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to enter a number (</w:t>
            </w:r>
            <w:r>
              <w:rPr>
                <w:rStyle w:val="14"/>
                <w:rFonts w:hint="default" w:ascii="Times New Roman" w:hAnsi="Times New Roman" w:cs="Times New Roman"/>
                <w:sz w:val="18"/>
                <w:szCs w:val="18"/>
              </w:rPr>
              <w:t>input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).</w:t>
            </w:r>
          </w:p>
          <w:p w14:paraId="64DDE5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0" w:leftChars="50" w:right="0" w:rightChars="0" w:firstLine="0" w:firstLineChars="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Style w:val="16"/>
                <w:rFonts w:hint="default" w:ascii="Times New Roman" w:hAnsi="Times New Roman" w:cs="Times New Roman"/>
                <w:sz w:val="18"/>
                <w:szCs w:val="18"/>
              </w:rPr>
              <w:t>Convert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the input into an integer (</w:t>
            </w:r>
            <w:r>
              <w:rPr>
                <w:rStyle w:val="14"/>
                <w:rFonts w:hint="default" w:ascii="Times New Roman" w:hAnsi="Times New Roman" w:cs="Times New Roman"/>
                <w:sz w:val="18"/>
                <w:szCs w:val="18"/>
              </w:rPr>
              <w:t>int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).</w:t>
            </w:r>
          </w:p>
          <w:p w14:paraId="685874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0" w:leftChars="50" w:right="0" w:rightChars="0"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If the number is </w:t>
            </w:r>
            <w:r>
              <w:rPr>
                <w:rStyle w:val="16"/>
                <w:rFonts w:hint="default"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, it directly prints </w:t>
            </w:r>
            <w:r>
              <w:rPr>
                <w:rStyle w:val="14"/>
                <w:rFonts w:hint="default" w:ascii="Times New Roman" w:hAnsi="Times New Roman" w:cs="Times New Roman"/>
                <w:sz w:val="18"/>
                <w:szCs w:val="18"/>
              </w:rPr>
              <w:t>"0"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.</w:t>
            </w:r>
          </w:p>
          <w:p w14:paraId="74C827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0" w:leftChars="50" w:right="0" w:rightChars="0"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the number is </w:t>
            </w:r>
            <w:r>
              <w:rPr>
                <w:rStyle w:val="16"/>
                <w:sz w:val="18"/>
                <w:szCs w:val="18"/>
              </w:rPr>
              <w:t>negative</w:t>
            </w:r>
            <w:r>
              <w:rPr>
                <w:sz w:val="18"/>
                <w:szCs w:val="18"/>
              </w:rPr>
              <w:t>, it shows a message (this function does not handle negatives).</w:t>
            </w:r>
          </w:p>
          <w:p w14:paraId="4D2DF3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0" w:leftChars="50" w:right="0" w:rightChars="0"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the number becomes 0, print the full binary string.</w:t>
            </w:r>
          </w:p>
          <w:p w14:paraId="00A266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0" w:leftChars="5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u w:val="none"/>
                <w:lang w:val="en-US"/>
              </w:rPr>
            </w:pPr>
            <w:r>
              <w:rPr>
                <w:sz w:val="18"/>
                <w:szCs w:val="18"/>
              </w:rPr>
              <w:t xml:space="preserve">If the user enters something that is not a number, it prints </w:t>
            </w:r>
            <w:r>
              <w:rPr>
                <w:rStyle w:val="14"/>
                <w:sz w:val="18"/>
                <w:szCs w:val="18"/>
              </w:rPr>
              <w:t>"Invalid input"</w:t>
            </w:r>
            <w:r>
              <w:rPr>
                <w:sz w:val="18"/>
                <w:szCs w:val="18"/>
              </w:rPr>
              <w:t>.</w:t>
            </w:r>
          </w:p>
          <w:p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5" w:leftChars="0" w:right="0" w:rightChars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hint="eastAsia"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Description#4</w:t>
            </w:r>
          </w:p>
          <w:p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Create an user interface for an hotel to generate bill based on customer requirements</w:t>
            </w:r>
          </w:p>
          <w:p w14:paraId="000000A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Output#4</w:t>
            </w:r>
          </w:p>
          <w:p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Consistent functions with shared logic</w:t>
            </w:r>
          </w:p>
          <w:p w14:paraId="010E663A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>Prompt #4</w:t>
            </w:r>
          </w:p>
          <w:p w14:paraId="3C710A25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1. Ask the customer for room type (Single, Double, Suite)</w:t>
            </w:r>
          </w:p>
          <w:p w14:paraId="757901CE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2. Ask how many nights they will stay</w:t>
            </w:r>
          </w:p>
          <w:p w14:paraId="0B15557E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3. Ask if they want extra services (like food, laundry, etc.)</w:t>
            </w:r>
          </w:p>
          <w:p w14:paraId="6C71FC8D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4. Calculate the total bill</w:t>
            </w:r>
          </w:p>
          <w:p w14:paraId="1C37C2D9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5. Print the final bill clearly</w:t>
            </w:r>
          </w:p>
          <w:p w14:paraId="42299667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>Code#4</w:t>
            </w:r>
          </w:p>
          <w:p w14:paraId="68CC0D2B">
            <w:pPr>
              <w:pStyle w:val="15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114300" distR="114300">
                  <wp:extent cx="5250815" cy="4146550"/>
                  <wp:effectExtent l="0" t="0" r="6985" b="635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815" cy="414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0B5247">
            <w:pPr>
              <w:pStyle w:val="15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114300" distR="114300">
                  <wp:extent cx="5496560" cy="4380230"/>
                  <wp:effectExtent l="0" t="0" r="8890" b="1270"/>
                  <wp:docPr id="2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560" cy="4380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153F67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 xml:space="preserve">   Observations #4</w:t>
            </w:r>
          </w:p>
          <w:p w14:paraId="6497B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The program asks the customer for their choices (room type, nights, services).</w:t>
            </w:r>
          </w:p>
          <w:p w14:paraId="364418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Each choice adds to the total bill.</w:t>
            </w:r>
          </w:p>
          <w:p w14:paraId="7F7A58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The calculation is simple: </w:t>
            </w:r>
            <w:r>
              <w:rPr>
                <w:rStyle w:val="16"/>
                <w:rFonts w:hint="default" w:ascii="Times New Roman" w:hAnsi="Times New Roman" w:cs="Times New Roman"/>
                <w:sz w:val="18"/>
                <w:szCs w:val="18"/>
              </w:rPr>
              <w:t>room price × nights + extra charges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.</w:t>
            </w:r>
          </w:p>
          <w:p w14:paraId="253F23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The bill is displayed clearly at the end.</w:t>
            </w:r>
          </w:p>
          <w:p w14:paraId="3B3A9D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Such programs make hotel billing easier and faster.</w:t>
            </w:r>
          </w:p>
          <w:p w14:paraId="0E671A22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  <w:t>Code Explanation #4</w:t>
            </w:r>
          </w:p>
          <w:p w14:paraId="6B1D63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calculates the </w:t>
            </w:r>
            <w:r>
              <w:rPr>
                <w:rStyle w:val="16"/>
                <w:sz w:val="18"/>
                <w:szCs w:val="18"/>
              </w:rPr>
              <w:t>total hotel bill</w:t>
            </w:r>
            <w:r>
              <w:rPr>
                <w:sz w:val="18"/>
                <w:szCs w:val="18"/>
              </w:rPr>
              <w:t xml:space="preserve"> based on:</w:t>
            </w:r>
          </w:p>
          <w:p w14:paraId="43380862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540" w:firstLineChars="30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&gt;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Room type</w:t>
            </w:r>
          </w:p>
          <w:p w14:paraId="4021D161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540" w:firstLineChars="30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&gt;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Number of nights</w:t>
            </w:r>
          </w:p>
          <w:p w14:paraId="000000AA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540" w:firstLineChars="30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&gt;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Extra services (like food, laundry, other)</w:t>
            </w:r>
          </w:p>
          <w:p w14:paraId="000000A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 Task Description#5</w:t>
            </w:r>
          </w:p>
          <w:p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Analyzing Prompt Specificity: Improving Temperature Conversion Function with Clear Instructions</w:t>
            </w:r>
          </w:p>
          <w:p w14:paraId="000000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  Expected Output#5</w:t>
            </w:r>
          </w:p>
          <w:p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Code quality difference analysis for various prompts</w:t>
            </w:r>
          </w:p>
          <w:p w14:paraId="6FE0C2E4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>Prompt #5</w:t>
            </w:r>
          </w:p>
          <w:p w14:paraId="2CFDE3B6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1.</w:t>
            </w: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Write a Python function to convert Celsius to Fahrenheit</w:t>
            </w:r>
          </w:p>
          <w:p w14:paraId="270545A0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2.</w:t>
            </w: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Now improve the function to also convert Fahrenheit to Celsius</w:t>
            </w:r>
          </w:p>
          <w:p w14:paraId="1EF67CE2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3.</w:t>
            </w: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Make the program ask the user for input and print the result</w:t>
            </w:r>
          </w:p>
          <w:p w14:paraId="31EF4236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val="clear" w:fill="auto"/>
                <w:vertAlign w:val="baseline"/>
                <w:rtl w:val="0"/>
                <w:lang w:val="en-US"/>
              </w:rPr>
              <w:t>Code #5</w:t>
            </w:r>
          </w:p>
          <w:p w14:paraId="3954F04A">
            <w:pPr>
              <w:pStyle w:val="15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val="clear" w:fill="auto"/>
                <w:vertAlign w:val="baseline"/>
                <w:rtl w:val="0"/>
                <w:lang w:val="en-US"/>
              </w:rPr>
              <w:t xml:space="preserve"> </w:t>
            </w:r>
            <w:r>
              <w:drawing>
                <wp:inline distT="0" distB="0" distL="114300" distR="114300">
                  <wp:extent cx="5411470" cy="3542665"/>
                  <wp:effectExtent l="0" t="0" r="17780" b="635"/>
                  <wp:docPr id="3" name="Picture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470" cy="3542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D01BB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val="clear" w:fill="auto"/>
                <w:vertAlign w:val="baseline"/>
                <w:rtl w:val="0"/>
                <w:lang w:val="en-US"/>
              </w:rPr>
            </w:pPr>
          </w:p>
          <w:p w14:paraId="48E3BDC1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18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val="clear" w:fill="auto"/>
                <w:vertAlign w:val="baseline"/>
                <w:rtl w:val="0"/>
                <w:lang w:val="en-US"/>
              </w:rPr>
              <w:t>Observations #5</w:t>
            </w:r>
          </w:p>
          <w:p w14:paraId="5758A8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18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Program lets user choose conversion direction (C → F or F → C).</w:t>
            </w:r>
          </w:p>
          <w:p w14:paraId="039272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18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It asks for a temperature value and checks for valid number input.</w:t>
            </w:r>
          </w:p>
          <w:p w14:paraId="3E5ABB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18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If user enters wrong input, it asks again until correct.</w:t>
            </w:r>
          </w:p>
          <w:p w14:paraId="231FD1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18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Uses correct formulas for both conversions.</w:t>
            </w:r>
          </w:p>
          <w:p w14:paraId="33DF4E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180"/>
              <w:jc w:val="left"/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Prints the result in a clear sentence</w:t>
            </w:r>
          </w:p>
          <w:p w14:paraId="669C6562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Code Explanation#5</w:t>
            </w:r>
          </w:p>
          <w:p w14:paraId="38B0C7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-90" w:leftChars="0" w:right="0" w:rightChars="0" w:firstLine="90" w:firstLineChars="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Style w:val="14"/>
                <w:rFonts w:hint="default" w:ascii="Times New Roman" w:hAnsi="Times New Roman" w:cs="Times New Roman"/>
                <w:sz w:val="18"/>
                <w:szCs w:val="18"/>
              </w:rPr>
              <w:t>while True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loops are used to keep asking until input is valid.</w:t>
            </w:r>
          </w:p>
          <w:p w14:paraId="3B0B29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-90" w:leftChars="0" w:right="0" w:rightChars="0" w:firstLine="90" w:firstLineChars="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 </w:t>
            </w:r>
            <w:r>
              <w:rPr>
                <w:rStyle w:val="14"/>
                <w:rFonts w:hint="default" w:ascii="Times New Roman" w:hAnsi="Times New Roman" w:cs="Times New Roman"/>
                <w:sz w:val="18"/>
                <w:szCs w:val="18"/>
              </w:rPr>
              <w:t>direction = input(...).upper()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takes user choice and converts to uppercase.</w:t>
            </w:r>
            <w:r>
              <w:rPr>
                <w:rFonts w:hint="default" w:ascii="Times New Roman" w:hAnsi="Times New Roman" w:eastAsia="Symbol" w:cs="Times New Roman"/>
                <w:sz w:val="18"/>
                <w:szCs w:val="18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  </w:t>
            </w:r>
          </w:p>
          <w:p w14:paraId="2E6934F2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0" w:firstLineChars="50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  <w:lang w:val="en-US"/>
              </w:rPr>
              <w:t>&gt;</w:t>
            </w:r>
            <w:r>
              <w:rPr>
                <w:rStyle w:val="14"/>
                <w:rFonts w:hint="default" w:ascii="Times New Roman" w:hAnsi="Times New Roman" w:cs="Times New Roman"/>
                <w:sz w:val="18"/>
                <w:szCs w:val="18"/>
              </w:rPr>
              <w:t>"C"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= Celsius → Fahrenheit</w:t>
            </w:r>
          </w:p>
          <w:p w14:paraId="147F7455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0" w:firstLineChars="50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&gt;</w:t>
            </w:r>
            <w:r>
              <w:rPr>
                <w:rStyle w:val="14"/>
                <w:rFonts w:hint="default" w:ascii="Times New Roman" w:hAnsi="Times New Roman" w:cs="Times New Roman"/>
                <w:sz w:val="18"/>
                <w:szCs w:val="18"/>
              </w:rPr>
              <w:t>"F"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= Fahrenheit → Celsius</w:t>
            </w:r>
          </w:p>
          <w:p w14:paraId="3F8F29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-90" w:leftChars="0" w:right="0" w:rightChars="0" w:firstLine="90" w:firstLineChars="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Style w:val="14"/>
                <w:rFonts w:hint="default" w:ascii="Times New Roman" w:hAnsi="Times New Roman" w:cs="Times New Roman"/>
                <w:sz w:val="18"/>
                <w:szCs w:val="18"/>
              </w:rPr>
              <w:t>temperature = float(input(...))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ensures the input is a number.</w:t>
            </w:r>
          </w:p>
          <w:p w14:paraId="0C19E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-90" w:leftChars="0" w:right="0" w:rightChars="0" w:firstLine="90" w:firstLineChars="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If </w:t>
            </w:r>
            <w:r>
              <w:rPr>
                <w:rStyle w:val="16"/>
                <w:rFonts w:hint="default" w:ascii="Times New Roman" w:hAnsi="Times New Roman" w:cs="Times New Roman"/>
                <w:sz w:val="18"/>
                <w:szCs w:val="18"/>
              </w:rPr>
              <w:t>C → F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:</w:t>
            </w:r>
          </w:p>
          <w:p w14:paraId="55EA74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-90" w:leftChars="0" w:right="0" w:rightChars="0" w:firstLine="90" w:firstLineChars="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     &gt;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°F=(°C×9/5)+32°F = (°C \times 9/5) + 32°F=(°C×9/5)+32 </w:t>
            </w:r>
          </w:p>
          <w:p w14:paraId="7F49BE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-90" w:leftChars="0" w:right="0" w:rightChars="0" w:firstLine="90" w:firstLineChars="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If </w:t>
            </w:r>
            <w:r>
              <w:rPr>
                <w:rStyle w:val="16"/>
                <w:rFonts w:hint="default" w:ascii="Times New Roman" w:hAnsi="Times New Roman" w:cs="Times New Roman"/>
                <w:sz w:val="18"/>
                <w:szCs w:val="18"/>
              </w:rPr>
              <w:t>F → C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:</w:t>
            </w:r>
          </w:p>
          <w:p w14:paraId="33F7DC95">
            <w:pPr>
              <w:keepNext w:val="0"/>
              <w:keepLines w:val="0"/>
              <w:widowControl/>
              <w:suppressLineNumbers w:val="0"/>
              <w:ind w:firstLine="720" w:firstLineChars="40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&gt;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°C=(°F−32)×5/9°C = (°F - 32) \times 5/9°C=(°F−32)×5/9 </w:t>
            </w:r>
          </w:p>
          <w:p w14:paraId="3D13BCBD">
            <w:pPr>
              <w:keepNext w:val="0"/>
              <w:keepLines w:val="0"/>
              <w:widowControl/>
              <w:suppressLineNumbers w:val="0"/>
              <w:ind w:firstLine="90" w:firstLineChars="5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7.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Finally, program prints the result with one decimal place</w:t>
            </w:r>
            <w:r>
              <w:rPr>
                <w:sz w:val="18"/>
                <w:szCs w:val="18"/>
              </w:rPr>
              <w:t>.</w:t>
            </w:r>
          </w:p>
          <w:p w14:paraId="08389FC5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</w:p>
          <w:p w14:paraId="000000B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00000B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Evaluation Criteria:</w:t>
            </w:r>
          </w:p>
          <w:p w14:paraId="000000B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tbl>
            <w:tblPr>
              <w:tblStyle w:val="41"/>
              <w:tblW w:w="5077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69DBEAE0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vAlign w:val="center"/>
                </w:tcPr>
                <w:p w14:paraId="000000B8">
                  <w:pPr>
                    <w:widowControl/>
                    <w:jc w:val="center"/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Criteria</w:t>
                  </w:r>
                </w:p>
              </w:tc>
              <w:tc>
                <w:tcPr>
                  <w:vAlign w:val="center"/>
                </w:tcPr>
                <w:p w14:paraId="000000B9">
                  <w:pPr>
                    <w:widowControl/>
                    <w:jc w:val="center"/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Max Marks</w:t>
                  </w:r>
                </w:p>
              </w:tc>
            </w:tr>
            <w:tr w14:paraId="0397C53D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BA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Task#1</w:t>
                  </w:r>
                </w:p>
              </w:tc>
              <w:tc>
                <w:tcPr>
                  <w:vAlign w:val="center"/>
                </w:tcPr>
                <w:p w14:paraId="000000BB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202CAC9D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BC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Task#2</w:t>
                  </w:r>
                </w:p>
              </w:tc>
              <w:tc>
                <w:tcPr>
                  <w:vAlign w:val="center"/>
                </w:tcPr>
                <w:p w14:paraId="000000BD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5CD018BC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BE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#3</w:t>
                  </w:r>
                </w:p>
              </w:tc>
              <w:tc>
                <w:tcPr>
                  <w:vAlign w:val="center"/>
                </w:tcPr>
                <w:p w14:paraId="000000BF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3A288B28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0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#4</w:t>
                  </w:r>
                </w:p>
              </w:tc>
              <w:tc>
                <w:tcPr>
                  <w:vAlign w:val="center"/>
                </w:tcPr>
                <w:p w14:paraId="000000C1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67758113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2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#5</w:t>
                  </w:r>
                </w:p>
              </w:tc>
              <w:tc>
                <w:tcPr>
                  <w:vAlign w:val="center"/>
                </w:tcPr>
                <w:p w14:paraId="000000C3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102DEDCC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4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Total</w:t>
                  </w:r>
                </w:p>
              </w:tc>
              <w:tc>
                <w:tcPr>
                  <w:vAlign w:val="center"/>
                </w:tcPr>
                <w:p w14:paraId="000000C5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2.5 Marks</w:t>
                  </w:r>
                </w:p>
              </w:tc>
            </w:tr>
          </w:tbl>
          <w:p w14:paraId="000000C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tcW w:w="240" w:type="dxa"/>
            <w:vAlign w:val="center"/>
          </w:tcPr>
          <w:p w14:paraId="000000C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03.08.2025 EOD</w:t>
            </w:r>
          </w:p>
        </w:tc>
        <w:tc>
          <w:tcPr>
            <w:tcBorders>
              <w:top w:val="nil"/>
              <w:bottom w:val="nil"/>
              <w:right w:val="nil"/>
            </w:tcBorders>
          </w:tcPr>
          <w:p w14:paraId="000000C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</w:tr>
    </w:tbl>
    <w:p w14:paraId="000000CE"/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9A6636"/>
    <w:multiLevelType w:val="singleLevel"/>
    <w:tmpl w:val="AC9A663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90"/>
      </w:pPr>
    </w:lvl>
  </w:abstractNum>
  <w:abstractNum w:abstractNumId="1">
    <w:nsid w:val="C69718FC"/>
    <w:multiLevelType w:val="singleLevel"/>
    <w:tmpl w:val="C69718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C04AB28"/>
    <w:multiLevelType w:val="singleLevel"/>
    <w:tmpl w:val="CC04AB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E61641DC"/>
    <w:multiLevelType w:val="singleLevel"/>
    <w:tmpl w:val="E61641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05B1F33F"/>
    <w:multiLevelType w:val="singleLevel"/>
    <w:tmpl w:val="05B1F3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A6DF9B0"/>
    <w:multiLevelType w:val="singleLevel"/>
    <w:tmpl w:val="0A6DF9B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5" w:leftChars="0" w:firstLine="0" w:firstLineChars="0"/>
      </w:pPr>
    </w:lvl>
  </w:abstractNum>
  <w:abstractNum w:abstractNumId="8">
    <w:nsid w:val="3B7FE6EB"/>
    <w:multiLevelType w:val="singleLevel"/>
    <w:tmpl w:val="3B7FE6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64405E3A"/>
    <w:multiLevelType w:val="singleLevel"/>
    <w:tmpl w:val="64405E3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</w:lvl>
  </w:abstractNum>
  <w:abstractNum w:abstractNumId="11">
    <w:nsid w:val="725F9596"/>
    <w:multiLevelType w:val="singleLevel"/>
    <w:tmpl w:val="725F95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73E10AA"/>
    <w:multiLevelType w:val="singleLevel"/>
    <w:tmpl w:val="773E10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EC50BD9"/>
    <w:multiLevelType w:val="singleLevel"/>
    <w:tmpl w:val="7EC50BD9"/>
    <w:lvl w:ilvl="0" w:tentative="0">
      <w:start w:val="1"/>
      <w:numFmt w:val="decimal"/>
      <w:suff w:val="space"/>
      <w:lvlText w:val="%1."/>
      <w:lvlJc w:val="left"/>
      <w:pPr>
        <w:ind w:left="45" w:leftChars="0" w:firstLine="0" w:firstLineChars="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0"/>
  </w:num>
  <w:num w:numId="5">
    <w:abstractNumId w:val="1"/>
  </w:num>
  <w:num w:numId="6">
    <w:abstractNumId w:val="6"/>
  </w:num>
  <w:num w:numId="7">
    <w:abstractNumId w:val="13"/>
  </w:num>
  <w:num w:numId="8">
    <w:abstractNumId w:val="7"/>
  </w:num>
  <w:num w:numId="9">
    <w:abstractNumId w:val="2"/>
  </w:num>
  <w:num w:numId="10">
    <w:abstractNumId w:val="12"/>
  </w:num>
  <w:num w:numId="11">
    <w:abstractNumId w:val="8"/>
  </w:num>
  <w:num w:numId="12">
    <w:abstractNumId w:val="4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D23640E"/>
    <w:rsid w:val="21CE6705"/>
    <w:rsid w:val="2B7042D3"/>
    <w:rsid w:val="2CDE44AA"/>
    <w:rsid w:val="2EE336B3"/>
    <w:rsid w:val="41B55E5D"/>
    <w:rsid w:val="600C6122"/>
    <w:rsid w:val="70C655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link w:val="20"/>
    <w:uiPriority w:val="0"/>
    <w:pPr>
      <w:keepNext/>
      <w:keepLines/>
      <w:spacing w:before="360" w:after="80"/>
    </w:pPr>
    <w:rPr>
      <w:rFonts w:ascii="Cambria" w:hAnsi="Cambria" w:eastAsia="Cambria" w:cs="Cambria"/>
      <w:color w:val="366091"/>
      <w:sz w:val="40"/>
      <w:szCs w:val="40"/>
    </w:rPr>
  </w:style>
  <w:style w:type="paragraph" w:styleId="3">
    <w:name w:val="heading 2"/>
    <w:basedOn w:val="1"/>
    <w:next w:val="1"/>
    <w:link w:val="21"/>
    <w:uiPriority w:val="0"/>
    <w:pPr>
      <w:keepNext/>
      <w:keepLines/>
      <w:spacing w:before="160" w:after="80"/>
    </w:pPr>
    <w:rPr>
      <w:rFonts w:ascii="Cambria" w:hAnsi="Cambria" w:eastAsia="Cambria" w:cs="Cambria"/>
      <w:color w:val="366091"/>
      <w:sz w:val="32"/>
      <w:szCs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160" w:after="80"/>
    </w:pPr>
    <w:rPr>
      <w:color w:val="366091"/>
      <w:sz w:val="28"/>
      <w:szCs w:val="28"/>
    </w:rPr>
  </w:style>
  <w:style w:type="paragraph" w:styleId="5">
    <w:name w:val="heading 4"/>
    <w:basedOn w:val="1"/>
    <w:next w:val="1"/>
    <w:link w:val="23"/>
    <w:uiPriority w:val="0"/>
    <w:pPr>
      <w:keepNext/>
      <w:keepLines/>
      <w:spacing w:before="80" w:after="40"/>
    </w:pPr>
    <w:rPr>
      <w:i/>
      <w:color w:val="366091"/>
    </w:rPr>
  </w:style>
  <w:style w:type="paragraph" w:styleId="6">
    <w:name w:val="heading 5"/>
    <w:basedOn w:val="1"/>
    <w:next w:val="1"/>
    <w:link w:val="24"/>
    <w:uiPriority w:val="0"/>
    <w:pPr>
      <w:keepNext/>
      <w:keepLines/>
      <w:spacing w:before="80" w:after="40"/>
    </w:pPr>
    <w:rPr>
      <w:color w:val="366091"/>
    </w:rPr>
  </w:style>
  <w:style w:type="paragraph" w:styleId="7">
    <w:name w:val="heading 6"/>
    <w:basedOn w:val="1"/>
    <w:next w:val="1"/>
    <w:link w:val="25"/>
    <w:uiPriority w:val="0"/>
    <w:pPr>
      <w:keepNext/>
      <w:keepLines/>
      <w:spacing w:before="40"/>
    </w:pPr>
    <w:rPr>
      <w:i/>
      <w:color w:val="595959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9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qFormat/>
    <w:uiPriority w:val="0"/>
    <w:pPr>
      <w:spacing w:after="160"/>
    </w:pPr>
    <w:rPr>
      <w:color w:val="595959"/>
      <w:sz w:val="28"/>
      <w:szCs w:val="28"/>
    </w:rPr>
  </w:style>
  <w:style w:type="paragraph" w:styleId="18">
    <w:name w:val="Title"/>
    <w:basedOn w:val="1"/>
    <w:next w:val="1"/>
    <w:link w:val="29"/>
    <w:qFormat/>
    <w:uiPriority w:val="0"/>
    <w:pPr>
      <w:spacing w:after="80"/>
    </w:pPr>
    <w:rPr>
      <w:rFonts w:ascii="Cambria" w:hAnsi="Cambria" w:eastAsia="Cambria" w:cs="Cambria"/>
      <w:sz w:val="56"/>
      <w:szCs w:val="56"/>
    </w:rPr>
  </w:style>
  <w:style w:type="table" w:customStyle="1" w:styleId="19">
    <w:name w:val="TableNormal"/>
    <w:qFormat/>
    <w:uiPriority w:val="0"/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376092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376092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customStyle="1" w:styleId="38">
    <w:name w:val="Table Paragraph"/>
    <w:basedOn w:val="1"/>
    <w:qFormat/>
    <w:uiPriority w:val="1"/>
    <w:pPr>
      <w:ind w:left="107"/>
    </w:pPr>
  </w:style>
  <w:style w:type="character" w:customStyle="1" w:styleId="39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  <w:style w:type="table" w:customStyle="1" w:styleId="40">
    <w:name w:val="_Style 38"/>
    <w:basedOn w:val="19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_Style 39"/>
    <w:basedOn w:val="1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9AabSFlPg0Q2ZFlx4IE+AvuLyg==">CgMxLjA4AHIhMWMwNVN6Zk9EYmFyUFpBNzhzdzdNakxJb1dBXzhyVEpO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57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DELL</cp:lastModifiedBy>
  <dcterms:modified xsi:type="dcterms:W3CDTF">2025-08-19T16:00:10Z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41C7A20525974C358BF0EA682BD510AA_12</vt:lpwstr>
  </property>
</Properties>
</file>